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 schema</w:t>
      </w:r>
    </w:p>
    <w:p/>
    <w:p>
      <w:pPr>
        <w:pStyle w:val="Caption"/>
      </w:pPr>
      <w:r>
        <w:t>shop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manor_factory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pvp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pvp_id</w:t>
            </w:r>
          </w:p>
        </w:tc>
        <w:tc>
          <w:tcPr>
            <w:tcW w:type="dxa" w:w="1440"/>
          </w:tcPr>
          <w:p>
            <w:r>
              <w:t>char(20)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ranking</w:t>
            </w:r>
          </w:p>
        </w:tc>
        <w:tc>
          <w:tcPr>
            <w:tcW w:type="dxa" w:w="1440"/>
          </w:tcPr>
          <w:p>
            <w:r>
              <w:t>int(8)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base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dungeons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guild_event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guild_id</w:t>
            </w:r>
          </w:p>
        </w:tc>
        <w:tc>
          <w:tcPr>
            <w:tcW w:type="dxa" w:w="1440"/>
          </w:tcPr>
          <w:p>
            <w:r>
              <w:t>float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guild_data</w:t>
            </w:r>
          </w:p>
        </w:tc>
        <w:tc>
          <w:tcPr>
            <w:tcW w:type="dxa" w:w="1440"/>
          </w:tcPr>
          <w:p>
            <w:r>
              <w:t>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decoration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guild_task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turn_card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buy_log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monster_position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silvernine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skill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defence_items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bigint(12)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monster_attack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dungeon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item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monster_attack_cache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begin_time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role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accountid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playerid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max_id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UNI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sex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vip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gold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money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recharge_gold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login_time</w:t>
            </w:r>
          </w:p>
        </w:tc>
        <w:tc>
          <w:tcPr>
            <w:tcW w:type="dxa" w:w="1440"/>
          </w:tcPr>
          <w:p>
            <w:r>
              <w:t>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logout_time</w:t>
            </w:r>
          </w:p>
        </w:tc>
        <w:tc>
          <w:tcPr>
            <w:tcW w:type="dxa" w:w="1440"/>
          </w:tcPr>
          <w:p>
            <w:r>
              <w:t>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online_time</w:t>
            </w:r>
          </w:p>
        </w:tc>
        <w:tc>
          <w:tcPr>
            <w:tcW w:type="dxa" w:w="1440"/>
          </w:tcPr>
          <w:p>
            <w:r>
              <w:t>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voice_time</w:t>
            </w:r>
          </w:p>
        </w:tc>
        <w:tc>
          <w:tcPr>
            <w:tcW w:type="dxa" w:w="1440"/>
          </w:tcPr>
          <w:p>
            <w:r>
              <w:t>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newbie_guide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open_icon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vip_data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scene_data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valid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del_time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CURRENT_TIMESTAMP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timestamp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0000-00-00 00:00:00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lv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recharge_data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guild_name</w:t>
            </w:r>
          </w:p>
        </w:tc>
        <w:tc>
          <w:tcPr>
            <w:tcW w:type="dxa" w:w="1440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honor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is_new_role</w:t>
            </w:r>
          </w:p>
        </w:tc>
        <w:tc>
          <w:tcPr>
            <w:tcW w:type="dxa" w:w="1440"/>
          </w:tcPr>
          <w:p>
            <w:r>
              <w:t>int(1)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resources_data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energy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max_energy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buy_energy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get_energy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people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fight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flag_data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extra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pvp_fight_data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auto_increment</w:t>
            </w:r>
          </w:p>
        </w:tc>
      </w:tr>
      <w:tr>
        <w:tc>
          <w:tcPr>
            <w:tcW w:type="dxa" w:w="1440"/>
          </w:tcPr>
          <w:p>
            <w:r>
              <w:t>record_id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ref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mail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mail_id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guild_feed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guild_id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guild_data</w:t>
            </w:r>
          </w:p>
        </w:tc>
        <w:tc>
          <w:tcPr>
            <w:tcW w:type="dxa" w:w="1440"/>
          </w:tcPr>
          <w:p>
            <w:r>
              <w:t>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recharge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int(11)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auto_increment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recharge_gold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give_gold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monsters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friend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friend_list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get_energy_count</w:t>
            </w:r>
          </w:p>
        </w:tc>
        <w:tc>
          <w:tcPr>
            <w:tcW w:type="dxa" w:w="1440"/>
          </w:tcPr>
          <w:p>
            <w:r>
              <w:t>int(5)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del_friend_count</w:t>
            </w:r>
          </w:p>
        </w:tc>
        <w:tc>
          <w:tcPr>
            <w:tcW w:type="dxa" w:w="1440"/>
          </w:tcPr>
          <w:p>
            <w:r>
              <w:t>int(5)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buff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silvermine_cache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active_cache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pub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trade_city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city_id</w:t>
            </w:r>
          </w:p>
        </w:tc>
        <w:tc>
          <w:tcPr>
            <w:tcW w:type="dxa" w:w="1440"/>
          </w:tcPr>
          <w:p>
            <w:r>
              <w:t>int(10)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quest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active_reward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active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active_id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start_time</w:t>
            </w:r>
          </w:p>
        </w:tc>
        <w:tc>
          <w:tcPr>
            <w:tcW w:type="dxa" w:w="1440"/>
          </w:tcPr>
          <w:p>
            <w:r>
              <w:t>int(11)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end_time</w:t>
            </w:r>
          </w:p>
        </w:tc>
        <w:tc>
          <w:tcPr>
            <w:tcW w:type="dxa" w:w="1440"/>
          </w:tcPr>
          <w:p>
            <w:r>
              <w:t>int(11)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sign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world_boss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bigint(12)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scene_statistics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building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account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accountid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>
              <w:t>auto_increment</w:t>
            </w:r>
          </w:p>
        </w:tc>
      </w:tr>
      <w:tr>
        <w:tc>
          <w:tcPr>
            <w:tcW w:type="dxa" w:w="1440"/>
          </w:tcPr>
          <w:p>
            <w:r>
              <w:t>platform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username</w:t>
            </w:r>
          </w:p>
        </w:tc>
        <w:tc>
          <w:tcPr>
            <w:tcW w:type="dxa" w:w="1440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UNI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guild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guild_id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guild_name</w:t>
            </w:r>
          </w:p>
        </w:tc>
        <w:tc>
          <w:tcPr>
            <w:tcW w:type="dxa" w:w="1440"/>
          </w:tcPr>
          <w:p>
            <w:r>
              <w:t>varchar(30)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guild_icon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guild_lv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guild_exp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guild_num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guild_num_n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guild_announcement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guild_announcement_time</w:t>
            </w:r>
          </w:p>
        </w:tc>
        <w:tc>
          <w:tcPr>
            <w:tcW w:type="dxa" w:w="1440"/>
          </w:tcPr>
          <w:p>
            <w:r>
              <w:t>varchar(200)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guild_bank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guild_banquet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guild_statitics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members_list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create_time</w:t>
            </w:r>
          </w:p>
        </w:tc>
        <w:tc>
          <w:tcPr>
            <w:tcW w:type="dxa" w:w="1440"/>
          </w:tcPr>
          <w:p>
            <w:r>
              <w:t>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item_statistics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science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random_reward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money_factory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bag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 unsigned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rune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account_power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accountid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MUL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power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power_lev</w:t>
            </w:r>
          </w:p>
        </w:tc>
        <w:tc>
          <w:tcPr>
            <w:tcW w:type="dxa" w:w="1440"/>
          </w:tcPr>
          <w:p>
            <w:r>
              <w:t>int(11)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college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trade_player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trade_city_player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city_id</w:t>
            </w:r>
          </w:p>
        </w:tc>
        <w:tc>
          <w:tcPr>
            <w:tcW w:type="dxa" w:w="1440"/>
          </w:tcPr>
          <w:p>
            <w:r>
              <w:t>int(10)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p/>
    <w:p>
      <w:pPr>
        <w:pStyle w:val="Caption"/>
      </w:pPr>
      <w:r>
        <w:t>fief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Field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Null</w:t>
            </w:r>
          </w:p>
        </w:tc>
        <w:tc>
          <w:tcPr>
            <w:tcW w:type="dxa" w:w="1440"/>
          </w:tcPr>
          <w:p>
            <w:r>
              <w:t>Key</w:t>
            </w:r>
          </w:p>
        </w:tc>
        <w:tc>
          <w:tcPr>
            <w:tcW w:type="dxa" w:w="1440"/>
          </w:tcPr>
          <w:p>
            <w:r>
              <w:t>Default</w:t>
            </w:r>
          </w:p>
        </w:tc>
        <w:tc>
          <w:tcPr>
            <w:tcW w:type="dxa" w:w="1440"/>
          </w:tcPr>
          <w:p>
            <w:r>
              <w:t>Extra</w:t>
            </w:r>
          </w:p>
        </w:tc>
      </w:tr>
      <w:tr>
        <w:tc>
          <w:tcPr>
            <w:tcW w:type="dxa" w:w="1440"/>
          </w:tcPr>
          <w:p>
            <w:r>
              <w:t>player_id</w:t>
            </w:r>
          </w:p>
        </w:tc>
        <w:tc>
          <w:tcPr>
            <w:tcW w:type="dxa" w:w="1440"/>
          </w:tcPr>
          <w:p>
            <w:r>
              <w:t>bigint(20)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PRI</w:t>
            </w:r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longblob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None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